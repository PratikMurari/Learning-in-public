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Beginner's Guide to Prompting: Becoming a Prompt Engineer</w:t>
      </w:r>
    </w:p>
    <w:p>
      <w:r>
        <w:t>This guide will help you learn how to write great prompts for AI tools like ChatGPT. Think of prompting like giving instructions to a smart assistant—you need to be clear, specific, and sometimes creative to get the best results.</w:t>
      </w:r>
    </w:p>
    <w:p>
      <w:pPr>
        <w:pStyle w:val="Heading2"/>
      </w:pPr>
      <w:r>
        <w:t>1. What is a Prompt?</w:t>
      </w:r>
    </w:p>
    <w:p>
      <w:r>
        <w:t>A prompt is the text or question you give to an AI to tell it what you want. It’s like asking a question or giving directions. The better your prompt, the better the AI's answer.</w:t>
      </w:r>
    </w:p>
    <w:p>
      <w:pPr>
        <w:pStyle w:val="Heading2"/>
      </w:pPr>
      <w:r>
        <w:t>2. Golden Rules of Prompting</w:t>
      </w:r>
    </w:p>
    <w:p>
      <w:r>
        <w:t>• Be clear: Avoid vague words; say exactly what you mean.</w:t>
      </w:r>
    </w:p>
    <w:p>
      <w:r>
        <w:t>• Be specific: Include details about what you want.</w:t>
      </w:r>
    </w:p>
    <w:p>
      <w:r>
        <w:t>• Give context: Explain the background if needed.</w:t>
      </w:r>
    </w:p>
    <w:p>
      <w:r>
        <w:t>• State the format: Tell the AI how you want the answer (list, paragraph, table, etc.).</w:t>
      </w:r>
    </w:p>
    <w:p>
      <w:r>
        <w:t>• Use examples: Show the AI exactly the style or tone you want.</w:t>
      </w:r>
    </w:p>
    <w:p>
      <w:pPr>
        <w:pStyle w:val="Heading2"/>
      </w:pPr>
      <w:r>
        <w:t>3. Basic Prompt Examples</w:t>
      </w:r>
    </w:p>
    <w:p>
      <w:r>
        <w:t>❌ Bad Prompt: Tell me about dogs.</w:t>
      </w:r>
    </w:p>
    <w:p>
      <w:r>
        <w:t>✅ Good Prompt: Write a 3-paragraph article about Golden Retrievers, including their history, temperament, and care tips.</w:t>
      </w:r>
    </w:p>
    <w:p>
      <w:r>
        <w:t>❌ Bad Prompt: Help me write.</w:t>
      </w:r>
    </w:p>
    <w:p>
      <w:r>
        <w:t>✅ Good Prompt: Write a friendly, 200-word introduction for a blog post about starting a vegetable garden for beginners.</w:t>
      </w:r>
    </w:p>
    <w:p>
      <w:pPr>
        <w:pStyle w:val="Heading2"/>
      </w:pPr>
      <w:r>
        <w:t>4. Advanced Prompting Tricks</w:t>
      </w:r>
    </w:p>
    <w:p>
      <w:r>
        <w:t>• Roleplay: Ask the AI to act as an expert (e.g., 'Act as a professional chef and explain how to make perfect pasta').</w:t>
      </w:r>
    </w:p>
    <w:p>
      <w:r>
        <w:t>• Step-by-step: Ask for instructions in numbered steps.</w:t>
      </w:r>
    </w:p>
    <w:p>
      <w:r>
        <w:t>• Multiple drafts: Ask the AI to give you 3 different versions so you can choose the best.</w:t>
      </w:r>
    </w:p>
    <w:p>
      <w:r>
        <w:t>• Constraints: Set limits like word count, tone, or style.</w:t>
      </w:r>
    </w:p>
    <w:p>
      <w:pPr>
        <w:pStyle w:val="Heading2"/>
      </w:pPr>
      <w:r>
        <w:t>5. Practice Exercise</w:t>
      </w:r>
    </w:p>
    <w:p>
      <w:r>
        <w:t>Try turning these vague prompts into better ones:</w:t>
        <w:br/>
        <w:t>1. Write about space.</w:t>
        <w:br/>
        <w:t>2. Tell me how to cook.</w:t>
        <w:br/>
        <w:t>3. Explain history.</w:t>
        <w:br/>
        <w:br/>
        <w:t>Hint: Add details, context, and format to improve them.</w:t>
      </w:r>
    </w:p>
    <w:p>
      <w:pPr>
        <w:pStyle w:val="Heading2"/>
      </w:pPr>
      <w:r>
        <w:t>6. Final Tips</w:t>
      </w:r>
    </w:p>
    <w:p>
      <w:r>
        <w:t>• Always review the AI's response and refine your prompt if it’s not exactly what you need.</w:t>
        <w:br/>
        <w:t>• Remember, prompting is a skill—you get better with practice.</w:t>
        <w:br/>
        <w:t>• Think of yourself as a director giving clear instructions to an actor.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